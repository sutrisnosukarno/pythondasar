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 Python untuk Pemula</w:t>
      </w:r>
    </w:p>
    <w:p>
      <w:pPr>
        <w:pStyle w:val="Heading2"/>
      </w:pPr>
      <w:r>
        <w:t>1. Apa itu Python?</w:t>
      </w:r>
    </w:p>
    <w:p>
      <w:r>
        <w:t>Python adalah bahasa pemrograman tingkat tinggi yang mudah dipahami, fleksibel, dan banyak digunakan. Python sangat cocok untuk pemula karena sintaksnya sederhana dan mendekati bahasa manusia.</w:t>
      </w:r>
    </w:p>
    <w:p/>
    <w:p>
      <w:pPr>
        <w:pStyle w:val="Heading2"/>
      </w:pPr>
      <w:r>
        <w:t>2. Mengapa Belajar Python?</w:t>
      </w:r>
    </w:p>
    <w:p>
      <w:r>
        <w:t>- Mudah dipahami dan dipelajari.</w:t>
      </w:r>
    </w:p>
    <w:p>
      <w:r>
        <w:t>- Mendukung banyak bidang seperti pengembangan web, data science, AI, dan lainnya.</w:t>
      </w:r>
    </w:p>
    <w:p>
      <w:r>
        <w:t>- Memiliki komunitas yang besar sehingga banyak sumber belajar.</w:t>
      </w:r>
    </w:p>
    <w:p/>
    <w:p>
      <w:pPr>
        <w:pStyle w:val="Heading2"/>
      </w:pPr>
      <w:r>
        <w:t>3. Instalasi Python</w:t>
      </w:r>
    </w:p>
    <w:p>
      <w:r>
        <w:t>1. Unduh Python dari situs resmi: [python.org](https://www.python.org/).</w:t>
      </w:r>
    </w:p>
    <w:p>
      <w:r>
        <w:t>2. Install dan pastikan opsi "Add Python to PATH" dicentang.</w:t>
      </w:r>
    </w:p>
    <w:p>
      <w:r>
        <w:t>3. Cek instalasi dengan membuka terminal atau cmd dan ketik:</w:t>
      </w:r>
    </w:p>
    <w:p>
      <w:r>
        <w:t xml:space="preserve">   ```bash</w:t>
      </w:r>
    </w:p>
    <w:p>
      <w:r>
        <w:t xml:space="preserve">   python --version</w:t>
      </w:r>
    </w:p>
    <w:p>
      <w:r>
        <w:t xml:space="preserve">   ```</w:t>
      </w:r>
    </w:p>
    <w:p/>
    <w:p>
      <w:pPr>
        <w:pStyle w:val="Heading2"/>
      </w:pPr>
      <w:r>
        <w:t>4. Memulai dengan Python</w:t>
      </w:r>
    </w:p>
    <w:p>
      <w:r>
        <w:t>- **Membuka IDLE**: Python menyediakan editor bawaan bernama IDLE.</w:t>
      </w:r>
    </w:p>
    <w:p>
      <w:r>
        <w:t>- **Script File**: Buat file dengan ekstensi `.py` untuk menulis kode Python.</w:t>
      </w:r>
    </w:p>
    <w:p/>
    <w:p>
      <w:pPr>
        <w:pStyle w:val="Heading2"/>
      </w:pPr>
      <w:r>
        <w:t>5. Struktur Dasar Python</w:t>
      </w:r>
    </w:p>
    <w:p/>
    <w:p>
      <w:pPr>
        <w:pStyle w:val="Heading2"/>
      </w:pPr>
      <w:r>
        <w:t>a. Print dan Komentar</w:t>
      </w:r>
    </w:p>
    <w:p>
      <w:r>
        <w:rPr>
          <w:b/>
        </w:rPr>
      </w:r>
    </w:p>
    <w:p>
      <w:r>
        <w:t># Komentar diawali dengan tanda pagar</w:t>
      </w:r>
    </w:p>
    <w:p>
      <w:r>
        <w:t>print("Halo, Dunia!")  # Cetak teks ke layar</w:t>
      </w:r>
    </w:p>
    <w:p/>
    <w:p/>
    <w:p>
      <w:pPr>
        <w:pStyle w:val="Heading2"/>
      </w:pPr>
      <w:r>
        <w:t>b. Variabel dan Tipe Data</w:t>
      </w:r>
    </w:p>
    <w:p>
      <w:r>
        <w:rPr>
          <w:b/>
        </w:rPr>
      </w:r>
    </w:p>
    <w:p>
      <w:r>
        <w:t>nama = "Andi"  # String</w:t>
      </w:r>
    </w:p>
    <w:p>
      <w:r>
        <w:t>usia = 25       # Integer</w:t>
      </w:r>
    </w:p>
    <w:p>
      <w:r>
        <w:t>berat = 60.5    # Float</w:t>
      </w:r>
    </w:p>
    <w:p>
      <w:r>
        <w:t>aktif = True    # Boolean</w:t>
      </w:r>
    </w:p>
    <w:p>
      <w:r>
        <w:t>print(nama, usia, berat, aktif)</w:t>
      </w:r>
    </w:p>
    <w:p/>
    <w:p/>
    <w:p>
      <w:pPr>
        <w:pStyle w:val="Heading2"/>
      </w:pPr>
      <w:r>
        <w:t>c. Input dari Pengguna</w:t>
      </w:r>
    </w:p>
    <w:p>
      <w:r>
        <w:rPr>
          <w:b/>
        </w:rPr>
      </w:r>
    </w:p>
    <w:p>
      <w:r>
        <w:t>nama = input("Masukkan nama Anda: ")</w:t>
      </w:r>
    </w:p>
    <w:p>
      <w:r>
        <w:t>print("Halo, " + nama + "!")</w:t>
      </w:r>
    </w:p>
    <w:p/>
    <w:p/>
    <w:p>
      <w:pPr>
        <w:pStyle w:val="Heading2"/>
      </w:pPr>
      <w:r>
        <w:t>d. Percabangan (if-else)</w:t>
      </w:r>
    </w:p>
    <w:p>
      <w:r>
        <w:rPr>
          <w:b/>
        </w:rPr>
      </w:r>
    </w:p>
    <w:p>
      <w:r>
        <w:t>nilai = int(input("Masukkan nilai: "))</w:t>
      </w:r>
    </w:p>
    <w:p>
      <w:r>
        <w:t>if nilai &gt;= 75:</w:t>
      </w:r>
    </w:p>
    <w:p>
      <w:r>
        <w:t xml:space="preserve">    print("Lulus")</w:t>
      </w:r>
    </w:p>
    <w:p>
      <w:r>
        <w:t>else:</w:t>
      </w:r>
    </w:p>
    <w:p>
      <w:r>
        <w:t xml:space="preserve">    print("Tidak Lulus")</w:t>
      </w:r>
    </w:p>
    <w:p/>
    <w:p/>
    <w:p>
      <w:pPr>
        <w:pStyle w:val="Heading2"/>
      </w:pPr>
      <w:r>
        <w:t>e. Perulangan (for dan while)</w:t>
      </w:r>
    </w:p>
    <w:p>
      <w:r>
        <w:rPr>
          <w:b/>
        </w:rPr>
      </w:r>
    </w:p>
    <w:p>
      <w:r>
        <w:t># For Loop</w:t>
      </w:r>
    </w:p>
    <w:p>
      <w:r>
        <w:t>for i in range(5):</w:t>
      </w:r>
    </w:p>
    <w:p>
      <w:r>
        <w:t xml:space="preserve">    print("Perulangan ke-", i)</w:t>
      </w:r>
    </w:p>
    <w:p/>
    <w:p>
      <w:r>
        <w:t># While Loop</w:t>
      </w:r>
    </w:p>
    <w:p>
      <w:r>
        <w:t>angka = 0</w:t>
      </w:r>
    </w:p>
    <w:p>
      <w:r>
        <w:t>while angka &lt; 5:</w:t>
      </w:r>
    </w:p>
    <w:p>
      <w:r>
        <w:t xml:space="preserve">    print("Angka:", angka)</w:t>
      </w:r>
    </w:p>
    <w:p>
      <w:r>
        <w:t xml:space="preserve">    angka += 1</w:t>
      </w:r>
    </w:p>
    <w:p/>
    <w:p/>
    <w:p>
      <w:pPr>
        <w:pStyle w:val="Heading2"/>
      </w:pPr>
      <w:r>
        <w:t>f. Fungsi</w:t>
      </w:r>
    </w:p>
    <w:p>
      <w:r>
        <w:rPr>
          <w:b/>
        </w:rPr>
      </w:r>
    </w:p>
    <w:p>
      <w:r>
        <w:t>def salam(nama):</w:t>
      </w:r>
    </w:p>
    <w:p>
      <w:r>
        <w:t xml:space="preserve">    return "Halo, " + nama + "!"</w:t>
      </w:r>
    </w:p>
    <w:p/>
    <w:p>
      <w:r>
        <w:t>print(salam("Andi"))</w:t>
      </w:r>
    </w:p>
    <w:p/>
    <w:p/>
    <w:p>
      <w:pPr>
        <w:pStyle w:val="Heading2"/>
      </w:pPr>
      <w:r>
        <w:t>6. Latihan</w:t>
      </w:r>
    </w:p>
    <w:p/>
    <w:p>
      <w:pPr>
        <w:pStyle w:val="Heading2"/>
      </w:pPr>
      <w:r>
        <w:t>Latihan 1: Hello World</w:t>
      </w:r>
    </w:p>
    <w:p>
      <w:r>
        <w:t>Tuliskan program Python yang mencetak "Hello, Python!" ke layar.</w:t>
      </w:r>
    </w:p>
    <w:p/>
    <w:p>
      <w:pPr>
        <w:pStyle w:val="Heading2"/>
      </w:pPr>
      <w:r>
        <w:t>Latihan 2: Kalkulator Sederhana</w:t>
      </w:r>
    </w:p>
    <w:p>
      <w:r>
        <w:t>Buat program Python yang meminta pengguna memasukkan dua angka, kemudian menampilkan hasil penjumlahan, pengurangan, perkalian, dan pembagiannya.</w:t>
      </w:r>
    </w:p>
    <w:p/>
    <w:p>
      <w:pPr>
        <w:pStyle w:val="Heading2"/>
      </w:pPr>
      <w:r>
        <w:t>Latihan 3: Bilangan Ganjil-Genap</w:t>
      </w:r>
    </w:p>
    <w:p>
      <w:r>
        <w:t>Buat program Python untuk menentukan apakah bilangan yang dimasukkan pengguna adalah ganjil atau genap.</w:t>
      </w:r>
    </w:p>
    <w:p/>
    <w:p>
      <w:pPr>
        <w:pStyle w:val="Heading2"/>
      </w:pPr>
      <w:r>
        <w:t>Latihan 4: Hitung Luas Segitiga</w:t>
      </w:r>
    </w:p>
    <w:p>
      <w:r>
        <w:t>Buat program Python yang menghitung luas segitiga berdasarkan alas dan tinggi yang dimasukkan pengguna.</w:t>
      </w:r>
    </w:p>
    <w:p/>
    <w:p>
      <w:pPr>
        <w:pStyle w:val="Heading2"/>
      </w:pPr>
      <w:r>
        <w:t>Latihan 5: Tebak Angka</w:t>
      </w:r>
    </w:p>
    <w:p>
      <w:r>
        <w:t>Buat game tebak angka di mana pengguna mencoba menebak angka yang dipilih komputer dari 1 hingga 10.</w:t>
      </w:r>
    </w:p>
    <w:p/>
    <w:p>
      <w:pPr>
        <w:pStyle w:val="Heading2"/>
      </w:pPr>
      <w:r>
        <w:t>File Latihan</w:t>
      </w:r>
    </w:p>
    <w:p/>
    <w:p>
      <w:r>
        <w:t>Untuk mendukung pembelajaran, file latihan dapat berupa beberapa template berikut:</w:t>
      </w:r>
    </w:p>
    <w:p/>
    <w:p>
      <w:r>
        <w:t>1. **hello_world.py**:</w:t>
      </w:r>
    </w:p>
    <w:p>
      <w:r>
        <w:t xml:space="preserve">   ```python</w:t>
      </w:r>
    </w:p>
    <w:p>
      <w:r>
        <w:t xml:space="preserve">   print("Hello, Python!")</w:t>
      </w:r>
    </w:p>
    <w:p>
      <w:r>
        <w:t xml:space="preserve">   ```</w:t>
      </w:r>
    </w:p>
    <w:p/>
    <w:p>
      <w:r>
        <w:t>2. **kalkulator_sederhana.py**:</w:t>
      </w:r>
    </w:p>
    <w:p>
      <w:r>
        <w:t xml:space="preserve">   ```python</w:t>
      </w:r>
    </w:p>
    <w:p>
      <w:r>
        <w:t xml:space="preserve">   angka1 = float(input("Masukkan angka pertama: "))</w:t>
      </w:r>
    </w:p>
    <w:p>
      <w:r>
        <w:t xml:space="preserve">   angka2 = float(input("Masukkan angka kedua: "))</w:t>
      </w:r>
    </w:p>
    <w:p>
      <w:r>
        <w:t xml:space="preserve">   print("Penjumlahan:", angka1 + angka2)</w:t>
      </w:r>
    </w:p>
    <w:p>
      <w:r>
        <w:t xml:space="preserve">   print("Pengurangan:", angka1 - angka2)</w:t>
      </w:r>
    </w:p>
    <w:p>
      <w:r>
        <w:t xml:space="preserve">   print("Perkalian:", angka1 * angka2)</w:t>
      </w:r>
    </w:p>
    <w:p>
      <w:r>
        <w:t xml:space="preserve">   print("Pembagian:", angka1 / angka2)</w:t>
      </w:r>
    </w:p>
    <w:p>
      <w:r>
        <w:t xml:space="preserve">   ```</w:t>
      </w:r>
    </w:p>
    <w:p/>
    <w:p>
      <w:r>
        <w:t>3. **ganjil_genap.py**:</w:t>
      </w:r>
    </w:p>
    <w:p>
      <w:r>
        <w:t xml:space="preserve">   ```python</w:t>
      </w:r>
    </w:p>
    <w:p>
      <w:r>
        <w:t xml:space="preserve">   angka = int(input("Masukkan sebuah angka: "))</w:t>
      </w:r>
    </w:p>
    <w:p>
      <w:r>
        <w:t xml:space="preserve">   if angka % 2 == 0:</w:t>
      </w:r>
    </w:p>
    <w:p>
      <w:r>
        <w:t xml:space="preserve">       print("Genap")</w:t>
      </w:r>
    </w:p>
    <w:p>
      <w:r>
        <w:t xml:space="preserve">   else:</w:t>
      </w:r>
    </w:p>
    <w:p>
      <w:r>
        <w:t xml:space="preserve">       print("Ganjil")</w:t>
      </w:r>
    </w:p>
    <w:p>
      <w:r>
        <w:t xml:space="preserve">   ```</w:t>
      </w:r>
    </w:p>
    <w:p/>
    <w:p>
      <w:r>
        <w:t>4. **luas_segitiga.py**:</w:t>
      </w:r>
    </w:p>
    <w:p>
      <w:r>
        <w:t xml:space="preserve">   ```python</w:t>
      </w:r>
    </w:p>
    <w:p>
      <w:r>
        <w:t xml:space="preserve">   alas = float(input("Masukkan alas: "))</w:t>
      </w:r>
    </w:p>
    <w:p>
      <w:r>
        <w:t xml:space="preserve">   tinggi = float(input("Masukkan tinggi: "))</w:t>
      </w:r>
    </w:p>
    <w:p>
      <w:r>
        <w:t xml:space="preserve">   luas = 0.5 * alas * tinggi</w:t>
      </w:r>
    </w:p>
    <w:p>
      <w:r>
        <w:t xml:space="preserve">   print("Luas segitiga adalah:", luas)</w:t>
      </w:r>
    </w:p>
    <w:p>
      <w:r>
        <w:t xml:space="preserve">   ```</w:t>
      </w:r>
    </w:p>
    <w:p/>
    <w:p>
      <w:r>
        <w:t>5. **tebak_angka.py**:</w:t>
      </w:r>
    </w:p>
    <w:p>
      <w:r>
        <w:t xml:space="preserve">   ```python</w:t>
      </w:r>
    </w:p>
    <w:p>
      <w:r>
        <w:t xml:space="preserve">   import random</w:t>
      </w:r>
    </w:p>
    <w:p/>
    <w:p>
      <w:r>
        <w:t xml:space="preserve">   angka_rahasia = random.randint(1, 10)</w:t>
      </w:r>
    </w:p>
    <w:p>
      <w:r>
        <w:t xml:space="preserve">   tebakan = int(input("Tebak angka (1-10): "))</w:t>
      </w:r>
    </w:p>
    <w:p/>
    <w:p>
      <w:r>
        <w:t xml:space="preserve">   if tebakan == angka_rahasia:</w:t>
      </w:r>
    </w:p>
    <w:p>
      <w:r>
        <w:t xml:space="preserve">       print("Tebakan Anda benar!")</w:t>
      </w:r>
    </w:p>
    <w:p>
      <w:r>
        <w:t xml:space="preserve">   else:</w:t>
      </w:r>
    </w:p>
    <w:p>
      <w:r>
        <w:t xml:space="preserve">       print("Salah, angka yang benar adalah:", angka_rahasia)</w:t>
      </w:r>
    </w:p>
    <w:p>
      <w:r>
        <w:t xml:space="preserve">   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